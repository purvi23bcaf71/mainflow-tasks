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Developer Task 2 Report</w:t>
      </w:r>
    </w:p>
    <w:p>
      <w:pPr>
        <w:pStyle w:val="Heading1"/>
      </w:pPr>
      <w:r>
        <w:t>Introduction</w:t>
      </w:r>
    </w:p>
    <w:p>
      <w:r>
        <w:t>This document summarizes the execution and results of the SQL Developer Task 2. The task involved working with a student management system database to perform various queries using SQL on Students, Courses, and Enrollments tables.</w:t>
      </w:r>
    </w:p>
    <w:p>
      <w:pPr>
        <w:pStyle w:val="Heading1"/>
      </w:pPr>
      <w:r>
        <w:t>Task 1: List all students and the courses they are enrolled in</w:t>
      </w:r>
    </w:p>
    <w:p>
      <w:r>
        <w:t>SQL Query:</w:t>
      </w:r>
    </w:p>
    <w:p>
      <w:r>
        <w:t>SELECT s.Name AS StudentName, c.CourseName</w:t>
        <w:br/>
        <w:t>FROM Students s</w:t>
        <w:br/>
        <w:t>INNER JOIN Enrollments e ON s.StudentID = e.StudentID</w:t>
        <w:br/>
        <w:t>INNER JOIN Courses c ON e.CourseID = c.CourseID;</w:t>
      </w:r>
    </w:p>
    <w:p>
      <w:r>
        <w:t>This query uses INNER JOIN to list student names along with the courses they are enrolled in.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F09057-CD66-455E-8E9C-B2498DB56A1B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Task 2: Find the number of students enrolled in each course</w:t>
      </w:r>
    </w:p>
    <w:p>
      <w:r>
        <w:t>SQL Query:</w:t>
      </w:r>
    </w:p>
    <w:p>
      <w:r>
        <w:t>SELECT c.CourseID, c.CourseName, COUNT(e.StudentID) AS StudentCount</w:t>
        <w:br/>
        <w:t>FROM Courses c</w:t>
        <w:br/>
        <w:t>LEFT JOIN Enrollments e ON c.CourseID = e.CourseID</w:t>
        <w:br/>
        <w:t>GROUP BY c.CourseID, c.CourseName;</w:t>
      </w:r>
    </w:p>
    <w:p>
      <w:r>
        <w:t>This query uses LEFT JOIN and COUNT to find how many students are enrolled in each course, including courses with 0 students.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0032391-5CDA-4E68-B3D2-EFF73F253F2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Task 3: List students who have enrolled in more than one course</w:t>
      </w:r>
    </w:p>
    <w:p>
      <w:r>
        <w:t>SQL Query:</w:t>
      </w:r>
    </w:p>
    <w:p>
      <w:r>
        <w:t>SELECT StudentID, COUNT(CourseID) AS CourseCount</w:t>
        <w:br/>
        <w:t>FROM Enrollments</w:t>
        <w:br/>
        <w:t>GROUP BY StudentID</w:t>
        <w:br/>
        <w:t>HAVING COUNT(CourseID) &gt; 1;</w:t>
      </w:r>
    </w:p>
    <w:p>
      <w:r>
        <w:t>This query counts how many courses each student is enrolled in and filters those with more than one.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9D67AB-2EB8-45F9-BD65-667A72C2DAD9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Task 4: Find courses with no enrolled students</w:t>
      </w:r>
    </w:p>
    <w:p>
      <w:r>
        <w:t>SQL Query:</w:t>
      </w:r>
    </w:p>
    <w:p>
      <w:r>
        <w:t>SELECT c.CourseID, c.CourseName</w:t>
        <w:br/>
        <w:t>FROM Courses c</w:t>
        <w:br/>
        <w:t>LEFT JOIN Enrollments e ON c.CourseID = e.CourseID</w:t>
        <w:br/>
        <w:t>WHERE e.EnrollmentID IS NULL;</w:t>
      </w:r>
    </w:p>
    <w:p>
      <w:r>
        <w:t>This query finds all courses that do not have any associated records in the Enrollments table.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1D3A458-BE97-457C-BC64-D9B12D30D025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