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 File for Student Management System</w:t>
      </w:r>
    </w:p>
    <w:p>
      <w:pPr>
        <w:pStyle w:val="Heading1"/>
      </w:pPr>
      <w:r>
        <w:t>1. Database Creation</w:t>
      </w:r>
    </w:p>
    <w:p>
      <w:pPr>
        <w:pStyle w:val="IntenseQuote"/>
      </w:pPr>
      <w:r>
        <w:br/>
        <w:t>CREATE DATABASE IF NOT EXISTS StudentManagement;</w:t>
        <w:br/>
        <w:t>USE StudentManagement;</w:t>
        <w:br/>
      </w:r>
    </w:p>
    <w:p>
      <w:pPr>
        <w:pStyle w:val="Heading1"/>
      </w:pPr>
      <w:r>
        <w:t>2. Table Creation</w:t>
      </w:r>
    </w:p>
    <w:p>
      <w:pPr>
        <w:pStyle w:val="IntenseQuote"/>
      </w:pPr>
      <w:r>
        <w:br/>
        <w:t>CREATE TABLE IF NOT EXISTS Students (</w:t>
        <w:br/>
        <w:t xml:space="preserve">    StudentID INT AUTO_INCREMENT PRIMARY KEY,</w:t>
        <w:br/>
        <w:t xml:space="preserve">    Name VARCHAR(50),</w:t>
        <w:br/>
        <w:t xml:space="preserve">    Gender VARCHAR(1),</w:t>
        <w:br/>
        <w:t xml:space="preserve">    Age INT,</w:t>
        <w:br/>
        <w:t xml:space="preserve">    Grade VARCHAR(2),</w:t>
        <w:br/>
        <w:t xml:space="preserve">    MathScore INT,</w:t>
        <w:br/>
        <w:t xml:space="preserve">    ScienceScore INT,</w:t>
        <w:br/>
        <w:t xml:space="preserve">    EnglishScore INT</w:t>
        <w:br/>
        <w:t>);</w:t>
        <w:br/>
      </w:r>
    </w:p>
    <w:p>
      <w:pPr>
        <w:pStyle w:val="Heading1"/>
      </w:pPr>
      <w:r>
        <w:t>3. Sample Data Insertion</w:t>
      </w:r>
    </w:p>
    <w:p>
      <w:pPr>
        <w:pStyle w:val="IntenseQuote"/>
      </w:pPr>
      <w:r>
        <w:br/>
        <w:t>INSERT INTO Students (Name, Gender, Age, Grade, MathScore, ScienceScore, EnglishScore) VALUES</w:t>
        <w:br/>
        <w:t>('Aarav', 'M', 16, 'A', 85, 78, 90),</w:t>
        <w:br/>
        <w:t>('Diya', 'F', 15, 'B', 75, 70, 82),</w:t>
        <w:br/>
        <w:t>('Rohan', 'M', 16, 'C', 60, 55, 65),</w:t>
        <w:br/>
        <w:t>('Sneha', 'F', 17, 'A', 92, 88, 91),</w:t>
        <w:br/>
        <w:t>('Karan', 'M', 15, 'B', 85, 60, 79),</w:t>
        <w:br/>
        <w:t>('Meera', 'F', 14, 'C', 68, 60, 72),</w:t>
        <w:br/>
        <w:t>('Yash', 'M', 16, 'A', 95, 90, 94),</w:t>
        <w:br/>
        <w:t>('Anika', 'F', 17, 'B', 78, 76, 80),</w:t>
        <w:br/>
        <w:t>('Rishi', 'M', 14, 'C', 58, 62, 60),</w:t>
        <w:br/>
        <w:t>('Isha', 'F', 15, 'A', 88, 84, 86);</w:t>
        <w:br/>
      </w:r>
    </w:p>
    <w:p>
      <w:pPr>
        <w:pStyle w:val="Heading1"/>
      </w:pPr>
      <w:r>
        <w:t>4. Task Queries</w:t>
      </w:r>
    </w:p>
    <w:p>
      <w:pPr>
        <w:pStyle w:val="ListNumber"/>
      </w:pPr>
      <w:r>
        <w:t>Retrieve all student records</w:t>
      </w:r>
    </w:p>
    <w:p>
      <w:pPr>
        <w:pStyle w:val="IntenseQuote"/>
      </w:pPr>
      <w:r>
        <w:t>SELECT * FROM Students;</w:t>
      </w:r>
    </w:p>
    <w:p>
      <w:pPr>
        <w:pStyle w:val="ListNumber"/>
      </w:pPr>
      <w:r>
        <w:t>Calculate average score of each subject</w:t>
      </w:r>
    </w:p>
    <w:p>
      <w:pPr>
        <w:pStyle w:val="IntenseQuote"/>
      </w:pPr>
      <w:r>
        <w:t>SELECT</w:t>
        <w:br/>
        <w:t xml:space="preserve">    AVG(MathScore) AS Avg_Math,</w:t>
        <w:br/>
        <w:t xml:space="preserve">    AVG(ScienceScore) AS Avg_Science,</w:t>
        <w:br/>
        <w:t xml:space="preserve">    AVG(EnglishScore) AS Avg_English</w:t>
        <w:br/>
        <w:t>FROM Students;</w:t>
      </w:r>
    </w:p>
    <w:p>
      <w:pPr>
        <w:pStyle w:val="ListNumber"/>
      </w:pPr>
      <w:r>
        <w:t>Find the top performer based on total score</w:t>
      </w:r>
    </w:p>
    <w:p>
      <w:pPr>
        <w:pStyle w:val="IntenseQuote"/>
      </w:pPr>
      <w:r>
        <w:t>SELECT Name, (MathScore + ScienceScore + EnglishScore) AS TotalScore</w:t>
        <w:br/>
        <w:t>FROM Students</w:t>
        <w:br/>
        <w:t>ORDER BY TotalScore DESC</w:t>
        <w:br/>
        <w:t>LIMIT 1;</w:t>
      </w:r>
    </w:p>
    <w:p>
      <w:pPr>
        <w:pStyle w:val="ListNumber"/>
      </w:pPr>
      <w:r>
        <w:t>Count students in each grade</w:t>
      </w:r>
    </w:p>
    <w:p>
      <w:pPr>
        <w:pStyle w:val="IntenseQuote"/>
      </w:pPr>
      <w:r>
        <w:t>SELECT Grade, COUNT(*) AS StudentCount</w:t>
        <w:br/>
        <w:t>FROM Students</w:t>
        <w:br/>
        <w:t>GROUP BY Grade;</w:t>
      </w:r>
    </w:p>
    <w:p>
      <w:pPr>
        <w:pStyle w:val="ListNumber"/>
      </w:pPr>
      <w:r>
        <w:t>Find average score by gender</w:t>
      </w:r>
    </w:p>
    <w:p>
      <w:pPr>
        <w:pStyle w:val="IntenseQuote"/>
      </w:pPr>
      <w:r>
        <w:t>SELECT Gender,</w:t>
        <w:br/>
        <w:t xml:space="preserve">       AVG(MathScore) AS Avg_Math,</w:t>
        <w:br/>
        <w:t xml:space="preserve">       AVG(ScienceScore) AS Avg_Science,</w:t>
        <w:br/>
        <w:t xml:space="preserve">       AVG(EnglishScore) AS Avg_English</w:t>
        <w:br/>
        <w:t>FROM Students</w:t>
        <w:br/>
        <w:t>GROUP BY Gender;</w:t>
      </w:r>
    </w:p>
    <w:p>
      <w:pPr>
        <w:pStyle w:val="ListNumber"/>
      </w:pPr>
      <w:r>
        <w:t>Students with Math score above 80</w:t>
      </w:r>
    </w:p>
    <w:p>
      <w:pPr>
        <w:pStyle w:val="IntenseQuote"/>
      </w:pPr>
      <w:r>
        <w:t>SELECT * FROM Students WHERE MathScore &gt; 80;</w:t>
      </w:r>
    </w:p>
    <w:p>
      <w:pPr>
        <w:pStyle w:val="ListNumber"/>
      </w:pPr>
      <w:r>
        <w:t>Update grade for a student with ID 5</w:t>
      </w:r>
    </w:p>
    <w:p>
      <w:pPr>
        <w:pStyle w:val="IntenseQuote"/>
      </w:pPr>
      <w:r>
        <w:t>UPDATE Students SET Grade = 'A' WHERE StudentID = 5;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